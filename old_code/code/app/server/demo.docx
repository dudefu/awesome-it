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IntenseQuote"/>
      </w:pPr>
      <w:r>
        <w:t>Intense quote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
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rStyle w:val="Emphasis"/>
        </w:rPr>
        <w:t>text with emphasis1.</w:t>
      </w:r>
      <w:r>
        <w:rPr>
          <w:rStyle w:val="Emphasis"/>
        </w:rPr>
        <w:t>text with emphasis2.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